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6945" w:type="dxa"/>
        <w:tblInd w:w="2802" w:type="dxa"/>
        <w:tblLook w:val="04A0" w:firstRow="1" w:lastRow="0" w:firstColumn="1" w:lastColumn="0" w:noHBand="0" w:noVBand="1"/>
      </w:tblPr>
      <w:tblGrid>
        <w:gridCol w:w="6945"/>
      </w:tblGrid>
      <w:tr w:rsidR="00057421" w:rsidRPr="00AB3574" w14:paraId="1674237E" w14:textId="77777777" w:rsidTr="00AB3574">
        <w:tc>
          <w:tcPr>
            <w:tcW w:w="6945" w:type="dxa"/>
          </w:tcPr>
          <w:p w14:paraId="7348C572" w14:textId="77777777" w:rsidR="00653C48" w:rsidRDefault="00000000">
            <w:pPr>
              <w:rPr>
                <w:sz w:val="18"/>
                <w:szCs w:val="18"/>
              </w:rPr>
            </w:pPr>
            <w:r w:rsidRPr="00AB3574">
              <w:rPr>
                <w:rFonts w:ascii="Century Gothic" w:eastAsia="Century Gothic" w:hAnsi="Century Gothic" w:cs="Century Gothic"/>
                <w:b/>
                <w:smallCaps/>
                <w:lang w:val="pt-BR" w:eastAsia="ja-JP"/>
              </w:rPr>
              <w:t>EDUCATION</w:t>
            </w:r>
            <w:r w:rsidRPr="00AB3574">
              <w:rPr>
                <w:sz w:val="18"/>
                <w:szCs w:val="18"/>
              </w:rPr>
              <w:br/>
              <w:t xml:space="preserve">(Elementary School) </w:t>
            </w:r>
            <w:proofErr w:type="spellStart"/>
            <w:r w:rsidRPr="00AB3574">
              <w:rPr>
                <w:sz w:val="18"/>
                <w:szCs w:val="18"/>
              </w:rPr>
              <w:t>Colégio</w:t>
            </w:r>
            <w:proofErr w:type="spellEnd"/>
            <w:r w:rsidRPr="00AB3574">
              <w:rPr>
                <w:sz w:val="18"/>
                <w:szCs w:val="18"/>
              </w:rPr>
              <w:t xml:space="preserve"> Jean Piaget – São Vicente</w:t>
            </w:r>
            <w:r w:rsidRPr="00AB3574">
              <w:rPr>
                <w:sz w:val="18"/>
                <w:szCs w:val="18"/>
              </w:rPr>
              <w:br/>
              <w:t>2009 - 2017</w:t>
            </w:r>
            <w:r w:rsidRPr="00AB3574">
              <w:rPr>
                <w:sz w:val="18"/>
                <w:szCs w:val="18"/>
              </w:rPr>
              <w:br/>
              <w:t>Completed the course with a final project presentation</w:t>
            </w:r>
          </w:p>
          <w:p w14:paraId="16874C38" w14:textId="4493C065" w:rsidR="00653C48" w:rsidRDefault="00000000">
            <w:pPr>
              <w:rPr>
                <w:sz w:val="18"/>
                <w:szCs w:val="18"/>
              </w:rPr>
            </w:pPr>
            <w:r w:rsidRPr="00AB3574">
              <w:rPr>
                <w:sz w:val="18"/>
                <w:szCs w:val="18"/>
              </w:rPr>
              <w:br/>
              <w:t>(High School) Colégio da Polícia Militar Cruz Azul São Vicente</w:t>
            </w:r>
            <w:r w:rsidRPr="00AB3574">
              <w:rPr>
                <w:sz w:val="18"/>
                <w:szCs w:val="18"/>
              </w:rPr>
              <w:br/>
              <w:t>2018 - 2020</w:t>
            </w:r>
            <w:r w:rsidRPr="00AB3574">
              <w:rPr>
                <w:sz w:val="18"/>
                <w:szCs w:val="18"/>
              </w:rPr>
              <w:br/>
            </w:r>
            <w:r w:rsidRPr="00AB3574">
              <w:rPr>
                <w:sz w:val="18"/>
                <w:szCs w:val="18"/>
              </w:rPr>
              <w:br/>
              <w:t>(Higher Education) Universidade Santa Cecília - Santos</w:t>
            </w:r>
            <w:r w:rsidRPr="00AB3574">
              <w:rPr>
                <w:sz w:val="18"/>
                <w:szCs w:val="18"/>
              </w:rPr>
              <w:br/>
              <w:t>Studying Computer Engineering</w:t>
            </w:r>
            <w:r w:rsidRPr="00AB3574">
              <w:rPr>
                <w:sz w:val="18"/>
                <w:szCs w:val="18"/>
              </w:rPr>
              <w:br/>
              <w:t>Attending classes from Monday to Saturday.</w:t>
            </w:r>
            <w:r w:rsidRPr="00AB3574">
              <w:rPr>
                <w:sz w:val="18"/>
                <w:szCs w:val="18"/>
              </w:rPr>
              <w:br/>
            </w:r>
            <w:r w:rsidRPr="00AB3574">
              <w:rPr>
                <w:sz w:val="18"/>
                <w:szCs w:val="18"/>
              </w:rPr>
              <w:br/>
              <w:t>(Language Course) Fisk Language School - São Vicente</w:t>
            </w:r>
            <w:r w:rsidRPr="00AB3574">
              <w:rPr>
                <w:sz w:val="18"/>
                <w:szCs w:val="18"/>
              </w:rPr>
              <w:br/>
              <w:t>2008 – Ongoing</w:t>
            </w:r>
          </w:p>
          <w:p w14:paraId="1F77398B" w14:textId="58BE45C4" w:rsidR="00653C48" w:rsidRDefault="00000000">
            <w:pPr>
              <w:rPr>
                <w:sz w:val="18"/>
                <w:szCs w:val="18"/>
              </w:rPr>
            </w:pPr>
            <w:r w:rsidRPr="00AB3574">
              <w:rPr>
                <w:sz w:val="18"/>
                <w:szCs w:val="18"/>
              </w:rPr>
              <w:br/>
            </w:r>
            <w:r w:rsidRPr="00AB3574">
              <w:rPr>
                <w:rFonts w:ascii="Century Gothic" w:eastAsia="Century Gothic" w:hAnsi="Century Gothic" w:cs="Century Gothic"/>
                <w:b/>
                <w:smallCaps/>
                <w:lang w:val="pt-BR" w:eastAsia="ja-JP"/>
              </w:rPr>
              <w:t>WORK EXPERIENCE</w:t>
            </w:r>
            <w:r w:rsidRPr="00AB3574">
              <w:rPr>
                <w:sz w:val="18"/>
                <w:szCs w:val="18"/>
              </w:rPr>
              <w:br/>
            </w:r>
          </w:p>
          <w:p w14:paraId="077EAA9F" w14:textId="216449FD" w:rsidR="00653C48" w:rsidRDefault="00000000">
            <w:pPr>
              <w:rPr>
                <w:sz w:val="18"/>
                <w:szCs w:val="18"/>
              </w:rPr>
            </w:pPr>
            <w:r w:rsidRPr="00653C48">
              <w:rPr>
                <w:sz w:val="18"/>
                <w:szCs w:val="18"/>
              </w:rPr>
              <w:t>O.A.B (Brazilian Bar Association) São Vicente</w:t>
            </w:r>
            <w:r w:rsidRPr="00653C48">
              <w:rPr>
                <w:sz w:val="18"/>
                <w:szCs w:val="18"/>
              </w:rPr>
              <w:br/>
              <w:t>Position: Administrative Assistant</w:t>
            </w:r>
            <w:r w:rsidRPr="00AB3574">
              <w:rPr>
                <w:sz w:val="18"/>
                <w:szCs w:val="18"/>
              </w:rPr>
              <w:br/>
            </w:r>
            <w:r w:rsidRPr="00AB3574">
              <w:rPr>
                <w:sz w:val="18"/>
                <w:szCs w:val="18"/>
              </w:rPr>
              <w:br/>
              <w:t>From July 2019 to June 2020, I worked as an administrative assistant at the OAB through CAMP-SV. My tasks included assisting lawyers with computer usage, making photocopies, scanning documents, and closing the offices at the end of the day.</w:t>
            </w:r>
            <w:r w:rsidRPr="00AB3574">
              <w:rPr>
                <w:sz w:val="18"/>
                <w:szCs w:val="18"/>
              </w:rPr>
              <w:br/>
            </w:r>
          </w:p>
          <w:p w14:paraId="5AE6CD57" w14:textId="77777777" w:rsidR="00653C48" w:rsidRDefault="00000000">
            <w:pPr>
              <w:rPr>
                <w:sz w:val="18"/>
                <w:szCs w:val="18"/>
              </w:rPr>
            </w:pPr>
            <w:r w:rsidRPr="00AB3574">
              <w:rPr>
                <w:sz w:val="18"/>
                <w:szCs w:val="18"/>
              </w:rPr>
              <w:t>Sweet Art's Confectionery and Personalized Gifts</w:t>
            </w:r>
            <w:r w:rsidRPr="00AB3574">
              <w:rPr>
                <w:sz w:val="18"/>
                <w:szCs w:val="18"/>
              </w:rPr>
              <w:br/>
              <w:t>Position: Production Assistant</w:t>
            </w:r>
            <w:r w:rsidRPr="00AB3574">
              <w:rPr>
                <w:sz w:val="18"/>
                <w:szCs w:val="18"/>
              </w:rPr>
              <w:br/>
              <w:t>2018 - 2024</w:t>
            </w:r>
            <w:r w:rsidRPr="00AB3574">
              <w:rPr>
                <w:sz w:val="18"/>
                <w:szCs w:val="18"/>
              </w:rPr>
              <w:br/>
              <w:t>Assisted in the preparation, delivery, and billing of products.</w:t>
            </w:r>
            <w:r w:rsidRPr="00AB3574">
              <w:rPr>
                <w:sz w:val="18"/>
                <w:szCs w:val="18"/>
              </w:rPr>
              <w:br/>
            </w:r>
          </w:p>
          <w:p w14:paraId="61134170" w14:textId="77777777" w:rsidR="00057421" w:rsidRDefault="00000000">
            <w:pPr>
              <w:rPr>
                <w:sz w:val="18"/>
                <w:szCs w:val="18"/>
              </w:rPr>
            </w:pPr>
            <w:r w:rsidRPr="00653C48">
              <w:rPr>
                <w:rFonts w:ascii="Century Gothic" w:eastAsia="Century Gothic" w:hAnsi="Century Gothic" w:cs="Century Gothic"/>
                <w:b/>
                <w:smallCaps/>
                <w:lang w:val="pt-BR" w:eastAsia="ja-JP"/>
              </w:rPr>
              <w:t>SKILLS</w:t>
            </w:r>
            <w:r w:rsidRPr="00AB3574">
              <w:rPr>
                <w:sz w:val="18"/>
                <w:szCs w:val="18"/>
              </w:rPr>
              <w:br/>
              <w:t>Emotional stability</w:t>
            </w:r>
            <w:r w:rsidRPr="00AB3574">
              <w:rPr>
                <w:sz w:val="18"/>
                <w:szCs w:val="18"/>
              </w:rPr>
              <w:br/>
              <w:t>Ethical</w:t>
            </w:r>
            <w:r w:rsidRPr="00AB3574">
              <w:rPr>
                <w:sz w:val="18"/>
                <w:szCs w:val="18"/>
              </w:rPr>
              <w:br/>
              <w:t>Interpersonal understanding</w:t>
            </w:r>
            <w:r w:rsidRPr="00AB3574">
              <w:rPr>
                <w:sz w:val="18"/>
                <w:szCs w:val="18"/>
              </w:rPr>
              <w:br/>
              <w:t>Empathy</w:t>
            </w:r>
            <w:r w:rsidRPr="00AB3574">
              <w:rPr>
                <w:sz w:val="18"/>
                <w:szCs w:val="18"/>
              </w:rPr>
              <w:br/>
              <w:t>Ability to learn</w:t>
            </w:r>
          </w:p>
          <w:p w14:paraId="75AA044E" w14:textId="5F83B5EA" w:rsidR="00653C48" w:rsidRPr="00AB3574" w:rsidRDefault="00653C48">
            <w:pPr>
              <w:rPr>
                <w:sz w:val="18"/>
                <w:szCs w:val="18"/>
              </w:rPr>
            </w:pPr>
          </w:p>
        </w:tc>
      </w:tr>
      <w:tr w:rsidR="00057421" w:rsidRPr="00AB3574" w14:paraId="231E34A1" w14:textId="77777777" w:rsidTr="00AB3574">
        <w:tc>
          <w:tcPr>
            <w:tcW w:w="6945" w:type="dxa"/>
          </w:tcPr>
          <w:p w14:paraId="008255B2" w14:textId="77777777" w:rsidR="00057421" w:rsidRPr="00AB3574" w:rsidRDefault="00000000">
            <w:pPr>
              <w:rPr>
                <w:sz w:val="18"/>
                <w:szCs w:val="18"/>
              </w:rPr>
            </w:pPr>
            <w:r w:rsidRPr="00653C48">
              <w:rPr>
                <w:rFonts w:ascii="Century Gothic" w:eastAsia="Century Gothic" w:hAnsi="Century Gothic" w:cs="Century Gothic"/>
                <w:b/>
                <w:smallCaps/>
                <w:lang w:val="pt-BR" w:eastAsia="ja-JP"/>
              </w:rPr>
              <w:t>EXTRACURRICULAR ACTIVITIES</w:t>
            </w:r>
            <w:r w:rsidRPr="00AB3574">
              <w:rPr>
                <w:sz w:val="18"/>
                <w:szCs w:val="18"/>
              </w:rPr>
              <w:br/>
              <w:t xml:space="preserve">  Ecological Cleaning</w:t>
            </w:r>
            <w:r w:rsidRPr="00AB3574">
              <w:rPr>
                <w:sz w:val="18"/>
                <w:szCs w:val="18"/>
              </w:rPr>
              <w:br/>
              <w:t xml:space="preserve">  Life and History Project of Cubatão</w:t>
            </w:r>
            <w:r w:rsidRPr="00AB3574">
              <w:rPr>
                <w:sz w:val="18"/>
                <w:szCs w:val="18"/>
              </w:rPr>
              <w:br/>
              <w:t xml:space="preserve">  São Vicente Scout Group</w:t>
            </w:r>
          </w:p>
        </w:tc>
      </w:tr>
    </w:tbl>
    <w:p w14:paraId="58D5C959" w14:textId="56B9E207" w:rsidR="0081610D" w:rsidRPr="00AB3574" w:rsidRDefault="00AB3574">
      <w:pPr>
        <w:rPr>
          <w:sz w:val="18"/>
          <w:szCs w:val="1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A7C1ADB" wp14:editId="5BE0C3A4">
            <wp:simplePos x="0" y="0"/>
            <wp:positionH relativeFrom="column">
              <wp:posOffset>-741045</wp:posOffset>
            </wp:positionH>
            <wp:positionV relativeFrom="paragraph">
              <wp:posOffset>-5251450</wp:posOffset>
            </wp:positionV>
            <wp:extent cx="2054225" cy="2025650"/>
            <wp:effectExtent l="76200" t="76200" r="79375" b="1003300"/>
            <wp:wrapNone/>
            <wp:docPr id="1" name="image1.png" descr="Menino sorrindo pousando para fo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enino sorrindo pousando para foto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0256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D62F9" wp14:editId="677E1BAE">
                <wp:simplePos x="0" y="0"/>
                <wp:positionH relativeFrom="column">
                  <wp:posOffset>-762000</wp:posOffset>
                </wp:positionH>
                <wp:positionV relativeFrom="paragraph">
                  <wp:posOffset>-3105150</wp:posOffset>
                </wp:positionV>
                <wp:extent cx="1955165" cy="5250180"/>
                <wp:effectExtent l="0" t="0" r="26035" b="26670"/>
                <wp:wrapNone/>
                <wp:docPr id="3718510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525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142E9" w14:textId="2C92CFF3" w:rsidR="00AB3574" w:rsidRDefault="00AB357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AB3574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Profile:</w:t>
                            </w:r>
                            <w:r w:rsidRPr="00AB3574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AB3574">
                              <w:t>My name is Kevin Bulgarelli Dossantos, born on 03/23/2003, and I live in São Vicente. During my undergraduate studies, I acquired knowledge of several programming languages such as C++, C#, Python, HTML (tag-based), CSS, JavaScript, and React. I also learned basic electricity and electronics concepts. At Fisk language school, I am at an advanced level, nearly fluent.</w:t>
                            </w:r>
                          </w:p>
                          <w:p w14:paraId="69BAA3CC" w14:textId="27EB07D4" w:rsidR="00AB3574" w:rsidRPr="00AB3574" w:rsidRDefault="00AB357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B3574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Contact:</w:t>
                            </w:r>
                            <w:r w:rsidRPr="00AB3574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B3574">
                              <w:t>MOBILE PHONE:</w:t>
                            </w:r>
                            <w:r w:rsidRPr="00AB3574">
                              <w:br/>
                              <w:t>+55 (13) 98229-1543</w:t>
                            </w:r>
                            <w:r w:rsidRPr="00AB3574">
                              <w:br/>
                            </w:r>
                            <w:r w:rsidRPr="00AB3574">
                              <w:br/>
                              <w:t>MESSAGES:</w:t>
                            </w:r>
                            <w:r w:rsidRPr="00AB3574">
                              <w:br/>
                              <w:t>+55 (13) 98143-2053</w:t>
                            </w:r>
                            <w:r w:rsidRPr="00AB3574">
                              <w:br/>
                            </w:r>
                            <w:r w:rsidRPr="00AB3574">
                              <w:br/>
                              <w:t>EMAIL:</w:t>
                            </w:r>
                            <w:r w:rsidRPr="00AB3574">
                              <w:br/>
                              <w:t>kevinbd2003@hotmail.com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D62F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0pt;margin-top:-244.5pt;width:153.95pt;height:41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" fillcolor="white [3201]" strokeweight=".5pt">
                <v:textbox>
                  <w:txbxContent>
                    <w:p w14:paraId="2FB142E9" w14:textId="2C92CFF3" w:rsidR="00AB3574" w:rsidRDefault="00AB3574">
                      <w:pPr>
                        <w:rPr>
                          <w:sz w:val="21"/>
                          <w:szCs w:val="21"/>
                        </w:rPr>
                      </w:pPr>
                      <w:r w:rsidRPr="00AB3574"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Profile:</w:t>
                      </w:r>
                      <w:r w:rsidRPr="00AB3574">
                        <w:rPr>
                          <w:sz w:val="21"/>
                          <w:szCs w:val="21"/>
                        </w:rPr>
                        <w:br/>
                      </w:r>
                      <w:r w:rsidRPr="00AB3574">
                        <w:t>My name is Kevin Bulgarelli Dossantos, born on 03/23/2003, and I live in São Vicente. During my undergraduate studies, I acquired knowledge of several programming languages such as C++, C#, Python, HTML (tag-based), CSS, JavaScript, and React. I also learned basic electricity and electronics concepts. At Fisk language school, I am at an advanced level, nearly fluent.</w:t>
                      </w:r>
                    </w:p>
                    <w:p w14:paraId="69BAA3CC" w14:textId="27EB07D4" w:rsidR="00AB3574" w:rsidRPr="00AB3574" w:rsidRDefault="00AB3574">
                      <w:pPr>
                        <w:rPr>
                          <w:sz w:val="40"/>
                          <w:szCs w:val="40"/>
                        </w:rPr>
                      </w:pPr>
                      <w:r w:rsidRPr="00AB3574"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Contact:</w:t>
                      </w:r>
                      <w:r w:rsidRPr="00AB3574"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B3574">
                        <w:t>MOBILE PHONE:</w:t>
                      </w:r>
                      <w:r w:rsidRPr="00AB3574">
                        <w:br/>
                        <w:t>+55 (13) 98229-1543</w:t>
                      </w:r>
                      <w:r w:rsidRPr="00AB3574">
                        <w:br/>
                      </w:r>
                      <w:r w:rsidRPr="00AB3574">
                        <w:br/>
                        <w:t>MESSAGES:</w:t>
                      </w:r>
                      <w:r w:rsidRPr="00AB3574">
                        <w:br/>
                        <w:t>+55 (13) 98143-2053</w:t>
                      </w:r>
                      <w:r w:rsidRPr="00AB3574">
                        <w:br/>
                      </w:r>
                      <w:r w:rsidRPr="00AB3574">
                        <w:br/>
                        <w:t>EMAIL:</w:t>
                      </w:r>
                      <w:r w:rsidRPr="00AB3574">
                        <w:br/>
                        <w:t>kevinbd2003@hotmail.com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610D" w:rsidRPr="00AB3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216909">
    <w:abstractNumId w:val="8"/>
  </w:num>
  <w:num w:numId="2" w16cid:durableId="1916285345">
    <w:abstractNumId w:val="6"/>
  </w:num>
  <w:num w:numId="3" w16cid:durableId="1563558810">
    <w:abstractNumId w:val="5"/>
  </w:num>
  <w:num w:numId="4" w16cid:durableId="81725128">
    <w:abstractNumId w:val="4"/>
  </w:num>
  <w:num w:numId="5" w16cid:durableId="1174420292">
    <w:abstractNumId w:val="7"/>
  </w:num>
  <w:num w:numId="6" w16cid:durableId="2054302962">
    <w:abstractNumId w:val="3"/>
  </w:num>
  <w:num w:numId="7" w16cid:durableId="1705015201">
    <w:abstractNumId w:val="2"/>
  </w:num>
  <w:num w:numId="8" w16cid:durableId="1940792777">
    <w:abstractNumId w:val="1"/>
  </w:num>
  <w:num w:numId="9" w16cid:durableId="145772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421"/>
    <w:rsid w:val="0006063C"/>
    <w:rsid w:val="0015074B"/>
    <w:rsid w:val="0029639D"/>
    <w:rsid w:val="00326F90"/>
    <w:rsid w:val="00476F7F"/>
    <w:rsid w:val="00653C48"/>
    <w:rsid w:val="0081610D"/>
    <w:rsid w:val="00AA1D8D"/>
    <w:rsid w:val="00AB357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15F023"/>
  <w14:defaultImageDpi w14:val="300"/>
  <w15:docId w15:val="{A4845A9A-D143-44EF-A45C-9E707503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Bulgarelli Dossantos</cp:lastModifiedBy>
  <cp:revision>2</cp:revision>
  <dcterms:created xsi:type="dcterms:W3CDTF">2025-07-01T22:13:00Z</dcterms:created>
  <dcterms:modified xsi:type="dcterms:W3CDTF">2025-07-01T22:13:00Z</dcterms:modified>
  <cp:category/>
</cp:coreProperties>
</file>